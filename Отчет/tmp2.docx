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05B6A" w14:textId="77777777" w:rsidR="008C1A6B" w:rsidRPr="00047D69" w:rsidRDefault="00000000">
      <w:pPr>
        <w:pStyle w:val="1"/>
        <w:rPr>
          <w:lang w:val="ru-RU"/>
        </w:rPr>
      </w:pPr>
      <w:r w:rsidRPr="00047D69">
        <w:rPr>
          <w:lang w:val="ru-RU"/>
        </w:rPr>
        <w:t>Введение</w:t>
      </w:r>
    </w:p>
    <w:p w14:paraId="62DFBEAF" w14:textId="77777777" w:rsidR="008C1A6B" w:rsidRPr="00047D69" w:rsidRDefault="00000000">
      <w:pPr>
        <w:rPr>
          <w:lang w:val="ru-RU"/>
        </w:rPr>
      </w:pPr>
      <w:r w:rsidRPr="00047D69">
        <w:rPr>
          <w:lang w:val="ru-RU"/>
        </w:rPr>
        <w:t>Сфера логистики и доставки активно развивается, требуя создания удобных инструментов для управления процессами. Одним из таких инструментов является сервисное приложение для курьеров. Целью данного курсового проекта является разработка веб-приложения, которое обеспечивает удобный интерфейс для взаимодействия курьеров, менеджеров и клиентов, позволяя эффективно управлять процессом доставки.</w:t>
      </w:r>
      <w:r w:rsidRPr="00047D69">
        <w:rPr>
          <w:lang w:val="ru-RU"/>
        </w:rPr>
        <w:br/>
      </w:r>
      <w:r w:rsidRPr="00047D69">
        <w:rPr>
          <w:lang w:val="ru-RU"/>
        </w:rPr>
        <w:br/>
        <w:t>Основные задачи проекта:</w:t>
      </w:r>
      <w:r w:rsidRPr="00047D69">
        <w:rPr>
          <w:lang w:val="ru-RU"/>
        </w:rPr>
        <w:br/>
        <w:t>1. Реализовать регистрацию и авторизацию пользователей с разделением ролей (курьер, менеджер, посторонний).</w:t>
      </w:r>
      <w:r w:rsidRPr="00047D69">
        <w:rPr>
          <w:lang w:val="ru-RU"/>
        </w:rPr>
        <w:br/>
        <w:t>2. Создать интерфейс для управления доставками менеджером.</w:t>
      </w:r>
      <w:r w:rsidRPr="00047D69">
        <w:rPr>
          <w:lang w:val="ru-RU"/>
        </w:rPr>
        <w:br/>
        <w:t>3. Разработать функционал для курьеров, обеспечивающий обработку активных и доступных доставок.</w:t>
      </w:r>
      <w:r w:rsidRPr="00047D69">
        <w:rPr>
          <w:lang w:val="ru-RU"/>
        </w:rPr>
        <w:br/>
        <w:t>4. Обеспечить безопасность данных и защиту от основных уязвимостей.</w:t>
      </w:r>
    </w:p>
    <w:p w14:paraId="3CA31CDC" w14:textId="77777777" w:rsidR="008C1A6B" w:rsidRPr="00047D69" w:rsidRDefault="00000000">
      <w:pPr>
        <w:pStyle w:val="1"/>
        <w:rPr>
          <w:lang w:val="ru-RU"/>
        </w:rPr>
      </w:pPr>
      <w:r w:rsidRPr="00047D69">
        <w:rPr>
          <w:lang w:val="ru-RU"/>
        </w:rPr>
        <w:t>1. Выбранные технологии разработки</w:t>
      </w:r>
    </w:p>
    <w:p w14:paraId="5897033B" w14:textId="77777777" w:rsidR="008C1A6B" w:rsidRPr="00047D69" w:rsidRDefault="00000000">
      <w:pPr>
        <w:rPr>
          <w:lang w:val="ru-RU"/>
        </w:rPr>
      </w:pPr>
      <w:r w:rsidRPr="00047D69">
        <w:rPr>
          <w:lang w:val="ru-RU"/>
        </w:rPr>
        <w:t>Для реализации приложения были выбраны следующие технологии:</w:t>
      </w:r>
      <w:r w:rsidRPr="00047D69">
        <w:rPr>
          <w:lang w:val="ru-RU"/>
        </w:rPr>
        <w:br/>
        <w:t>1. **</w:t>
      </w:r>
      <w:r>
        <w:t>Flask</w:t>
      </w:r>
      <w:r w:rsidRPr="00047D69">
        <w:rPr>
          <w:lang w:val="ru-RU"/>
        </w:rPr>
        <w:t xml:space="preserve">** — легковесный веб-фреймворк на </w:t>
      </w:r>
      <w:r>
        <w:t>Python</w:t>
      </w:r>
      <w:r w:rsidRPr="00047D69">
        <w:rPr>
          <w:lang w:val="ru-RU"/>
        </w:rPr>
        <w:t>, который позволяет быстро разрабатывать веб-приложения благодаря простоте и гибкости.</w:t>
      </w:r>
      <w:r w:rsidRPr="00047D69">
        <w:rPr>
          <w:lang w:val="ru-RU"/>
        </w:rPr>
        <w:br/>
        <w:t>2. **</w:t>
      </w:r>
      <w:r>
        <w:t>SQLAlchemy</w:t>
      </w:r>
      <w:r w:rsidRPr="00047D69">
        <w:rPr>
          <w:lang w:val="ru-RU"/>
        </w:rPr>
        <w:t xml:space="preserve">** — библиотека </w:t>
      </w:r>
      <w:r>
        <w:t>ORM</w:t>
      </w:r>
      <w:r w:rsidRPr="00047D69">
        <w:rPr>
          <w:lang w:val="ru-RU"/>
        </w:rPr>
        <w:t>, которая предоставляет удобные инструменты для работы с базами данных.</w:t>
      </w:r>
      <w:r w:rsidRPr="00047D69">
        <w:rPr>
          <w:lang w:val="ru-RU"/>
        </w:rPr>
        <w:br/>
        <w:t>3. **</w:t>
      </w:r>
      <w:r>
        <w:t>SQLite</w:t>
      </w:r>
      <w:r w:rsidRPr="00047D69">
        <w:rPr>
          <w:lang w:val="ru-RU"/>
        </w:rPr>
        <w:t>** — легковесная встроенная база данных, подходящая для небольших проектов.</w:t>
      </w:r>
      <w:r w:rsidRPr="00047D69">
        <w:rPr>
          <w:lang w:val="ru-RU"/>
        </w:rPr>
        <w:br/>
        <w:t>4. **</w:t>
      </w:r>
      <w:r>
        <w:t>HTML</w:t>
      </w:r>
      <w:r w:rsidRPr="00047D69">
        <w:rPr>
          <w:lang w:val="ru-RU"/>
        </w:rPr>
        <w:t xml:space="preserve">, </w:t>
      </w:r>
      <w:r>
        <w:t>CSS</w:t>
      </w:r>
      <w:r w:rsidRPr="00047D69">
        <w:rPr>
          <w:lang w:val="ru-RU"/>
        </w:rPr>
        <w:t>** — для создания пользовательского интерфейса, адаптированного к потребностям пользователей.</w:t>
      </w:r>
      <w:r w:rsidRPr="00047D69">
        <w:rPr>
          <w:lang w:val="ru-RU"/>
        </w:rPr>
        <w:br/>
        <w:t>5. **</w:t>
      </w:r>
      <w:r>
        <w:t>Jinja</w:t>
      </w:r>
      <w:r w:rsidRPr="00047D69">
        <w:rPr>
          <w:lang w:val="ru-RU"/>
        </w:rPr>
        <w:t xml:space="preserve">2** — шаблонизатор, встроенный в </w:t>
      </w:r>
      <w:r>
        <w:t>Flask</w:t>
      </w:r>
      <w:r w:rsidRPr="00047D69">
        <w:rPr>
          <w:lang w:val="ru-RU"/>
        </w:rPr>
        <w:t xml:space="preserve">, для динамического формирования </w:t>
      </w:r>
      <w:r>
        <w:t>HTML</w:t>
      </w:r>
      <w:r w:rsidRPr="00047D69">
        <w:rPr>
          <w:lang w:val="ru-RU"/>
        </w:rPr>
        <w:t>-страниц.</w:t>
      </w:r>
      <w:r w:rsidRPr="00047D69">
        <w:rPr>
          <w:lang w:val="ru-RU"/>
        </w:rPr>
        <w:br/>
      </w:r>
      <w:r w:rsidRPr="00047D69">
        <w:rPr>
          <w:lang w:val="ru-RU"/>
        </w:rPr>
        <w:br/>
        <w:t>Такая комбинация технологий была выбрана из-за их простоты, масштабируемости и хорошей документации.</w:t>
      </w:r>
    </w:p>
    <w:p w14:paraId="3463CA12" w14:textId="77777777" w:rsidR="008C1A6B" w:rsidRPr="00047D69" w:rsidRDefault="00000000">
      <w:pPr>
        <w:pStyle w:val="1"/>
        <w:rPr>
          <w:lang w:val="ru-RU"/>
        </w:rPr>
      </w:pPr>
      <w:r w:rsidRPr="00047D69">
        <w:rPr>
          <w:lang w:val="ru-RU"/>
        </w:rPr>
        <w:t>2. Описание разработанного приложения</w:t>
      </w:r>
    </w:p>
    <w:p w14:paraId="734BF3FF" w14:textId="77777777" w:rsidR="008C1A6B" w:rsidRPr="00047D69" w:rsidRDefault="00000000">
      <w:pPr>
        <w:rPr>
          <w:lang w:val="ru-RU"/>
        </w:rPr>
      </w:pPr>
      <w:r w:rsidRPr="00047D69">
        <w:rPr>
          <w:lang w:val="ru-RU"/>
        </w:rPr>
        <w:t>Разработанное приложение имеет следующую структуру:</w:t>
      </w:r>
      <w:r w:rsidRPr="00047D69">
        <w:rPr>
          <w:lang w:val="ru-RU"/>
        </w:rPr>
        <w:br/>
      </w:r>
      <w:r w:rsidRPr="00047D69">
        <w:rPr>
          <w:lang w:val="ru-RU"/>
        </w:rPr>
        <w:br/>
        <w:t>1. Основные роли пользователей:</w:t>
      </w:r>
      <w:r w:rsidRPr="00047D69">
        <w:rPr>
          <w:lang w:val="ru-RU"/>
        </w:rPr>
        <w:br/>
        <w:t>- Посторонний: доступ только к статической странице с информацией о регистрации.</w:t>
      </w:r>
      <w:r w:rsidRPr="00047D69">
        <w:rPr>
          <w:lang w:val="ru-RU"/>
        </w:rPr>
        <w:br/>
        <w:t>- Курьер: просмотр активных доставок и возможность подтверждения их выполнения.</w:t>
      </w:r>
      <w:r w:rsidRPr="00047D69">
        <w:rPr>
          <w:lang w:val="ru-RU"/>
        </w:rPr>
        <w:br/>
      </w:r>
      <w:r w:rsidRPr="00047D69">
        <w:rPr>
          <w:lang w:val="ru-RU"/>
        </w:rPr>
        <w:lastRenderedPageBreak/>
        <w:t>- Менеджер: управление доставками, курьерами и посторонними.</w:t>
      </w:r>
      <w:r w:rsidRPr="00047D69">
        <w:rPr>
          <w:lang w:val="ru-RU"/>
        </w:rPr>
        <w:br/>
      </w:r>
      <w:r w:rsidRPr="00047D69">
        <w:rPr>
          <w:lang w:val="ru-RU"/>
        </w:rPr>
        <w:br/>
        <w:t>2. Основной функционал:</w:t>
      </w:r>
      <w:r w:rsidRPr="00047D69">
        <w:rPr>
          <w:lang w:val="ru-RU"/>
        </w:rPr>
        <w:br/>
        <w:t>- Регистрация пользователей с заполнением данных (ФИО, телефон, дата рождения, логин, пароль).</w:t>
      </w:r>
      <w:r w:rsidRPr="00047D69">
        <w:rPr>
          <w:lang w:val="ru-RU"/>
        </w:rPr>
        <w:br/>
        <w:t>- Вход с проверкой логина и пароля, предоставление доступа в зависимости от роли.</w:t>
      </w:r>
      <w:r w:rsidRPr="00047D69">
        <w:rPr>
          <w:lang w:val="ru-RU"/>
        </w:rPr>
        <w:br/>
        <w:t>- Для курьеров: отображение доступных и активных доставок, подтверждение завершения доставок.</w:t>
      </w:r>
      <w:r w:rsidRPr="00047D69">
        <w:rPr>
          <w:lang w:val="ru-RU"/>
        </w:rPr>
        <w:br/>
        <w:t>- Для менеджеров: создание, редактирование и удаление доставок, управление курьерами и посторонними, просмотр логов.</w:t>
      </w:r>
      <w:r w:rsidRPr="00047D69">
        <w:rPr>
          <w:lang w:val="ru-RU"/>
        </w:rPr>
        <w:br/>
      </w:r>
    </w:p>
    <w:p w14:paraId="43DC6736" w14:textId="77777777" w:rsidR="008C1A6B" w:rsidRDefault="00000000">
      <w:r>
        <w:t>Маршрут регистрации пользователей.</w:t>
      </w:r>
    </w:p>
    <w:p w14:paraId="797059E8" w14:textId="77777777" w:rsidR="008C1A6B" w:rsidRDefault="00000000">
      <w:r>
        <w:rPr>
          <w:rFonts w:ascii="Courier New" w:hAnsi="Courier New"/>
          <w:sz w:val="20"/>
        </w:rPr>
        <w:br/>
        <w:t>@app.route('/register', methods=['GET', 'POST'])</w:t>
      </w:r>
      <w:r>
        <w:rPr>
          <w:rFonts w:ascii="Courier New" w:hAnsi="Courier New"/>
          <w:sz w:val="20"/>
        </w:rPr>
        <w:br/>
        <w:t>def register():</w:t>
      </w:r>
      <w:r>
        <w:rPr>
          <w:rFonts w:ascii="Courier New" w:hAnsi="Courier New"/>
          <w:sz w:val="20"/>
        </w:rPr>
        <w:br/>
        <w:t xml:space="preserve">    if request.method == 'POST':</w:t>
      </w:r>
      <w:r>
        <w:rPr>
          <w:rFonts w:ascii="Courier New" w:hAnsi="Courier New"/>
          <w:sz w:val="20"/>
        </w:rPr>
        <w:br/>
        <w:t xml:space="preserve">        full_name = request.form['full_name']</w:t>
      </w:r>
      <w:r>
        <w:rPr>
          <w:rFonts w:ascii="Courier New" w:hAnsi="Courier New"/>
          <w:sz w:val="20"/>
        </w:rPr>
        <w:br/>
        <w:t xml:space="preserve">        phone_number = request.form['phone_number']</w:t>
      </w:r>
      <w:r>
        <w:rPr>
          <w:rFonts w:ascii="Courier New" w:hAnsi="Courier New"/>
          <w:sz w:val="20"/>
        </w:rPr>
        <w:br/>
        <w:t xml:space="preserve">        birth_date = datetime.strptime(request.form['birth_date'], '%Y-%m-%d')</w:t>
      </w:r>
      <w:r>
        <w:rPr>
          <w:rFonts w:ascii="Courier New" w:hAnsi="Courier New"/>
          <w:sz w:val="20"/>
        </w:rPr>
        <w:br/>
        <w:t xml:space="preserve">        login = request.form['login']</w:t>
      </w:r>
      <w:r>
        <w:rPr>
          <w:rFonts w:ascii="Courier New" w:hAnsi="Courier New"/>
          <w:sz w:val="20"/>
        </w:rPr>
        <w:br/>
        <w:t xml:space="preserve">        password = bcrypt.generate_password_hash(request.form['password']).decode('utf-8')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new_user = User(full_name=full_name, phone_number=phone_number, birth_date=birth_date,</w:t>
      </w:r>
      <w:r>
        <w:rPr>
          <w:rFonts w:ascii="Courier New" w:hAnsi="Courier New"/>
          <w:sz w:val="20"/>
        </w:rPr>
        <w:br/>
        <w:t xml:space="preserve">                        login=login, password=password, role='postoronniy')</w:t>
      </w:r>
      <w:r>
        <w:rPr>
          <w:rFonts w:ascii="Courier New" w:hAnsi="Courier New"/>
          <w:sz w:val="20"/>
        </w:rPr>
        <w:br/>
        <w:t xml:space="preserve">        db.session.add(new_user)</w:t>
      </w:r>
      <w:r>
        <w:rPr>
          <w:rFonts w:ascii="Courier New" w:hAnsi="Courier New"/>
          <w:sz w:val="20"/>
        </w:rPr>
        <w:br/>
        <w:t xml:space="preserve">        db.session.commit()</w:t>
      </w:r>
      <w:r>
        <w:rPr>
          <w:rFonts w:ascii="Courier New" w:hAnsi="Courier New"/>
          <w:sz w:val="20"/>
        </w:rPr>
        <w:br/>
        <w:t xml:space="preserve">        flash('Вы успешно зарегистрированы', 'success')</w:t>
      </w:r>
      <w:r>
        <w:rPr>
          <w:rFonts w:ascii="Courier New" w:hAnsi="Courier New"/>
          <w:sz w:val="20"/>
        </w:rPr>
        <w:br/>
        <w:t xml:space="preserve">        return redirect(url_for('login'))</w:t>
      </w:r>
      <w:r>
        <w:rPr>
          <w:rFonts w:ascii="Courier New" w:hAnsi="Courier New"/>
          <w:sz w:val="20"/>
        </w:rPr>
        <w:br/>
        <w:t xml:space="preserve">    return render_template('register.html')</w:t>
      </w:r>
      <w:r>
        <w:rPr>
          <w:rFonts w:ascii="Courier New" w:hAnsi="Courier New"/>
          <w:sz w:val="20"/>
        </w:rPr>
        <w:br/>
      </w:r>
    </w:p>
    <w:p w14:paraId="66360A92" w14:textId="77777777" w:rsidR="008C1A6B" w:rsidRPr="00047D69" w:rsidRDefault="00000000">
      <w:pPr>
        <w:rPr>
          <w:lang w:val="ru-RU"/>
        </w:rPr>
      </w:pPr>
      <w:r w:rsidRPr="00047D69">
        <w:rPr>
          <w:lang w:val="ru-RU"/>
        </w:rPr>
        <w:t>Модель пользователя для базы данных.</w:t>
      </w:r>
    </w:p>
    <w:p w14:paraId="42407574" w14:textId="77777777" w:rsidR="008C1A6B" w:rsidRDefault="00000000">
      <w:r w:rsidRPr="00047D69"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class User(db.Model):</w:t>
      </w:r>
      <w:r>
        <w:rPr>
          <w:rFonts w:ascii="Courier New" w:hAnsi="Courier New"/>
          <w:sz w:val="20"/>
        </w:rPr>
        <w:br/>
        <w:t xml:space="preserve">    id = db.Column(db.Integer, primary_key=True)</w:t>
      </w:r>
      <w:r>
        <w:rPr>
          <w:rFonts w:ascii="Courier New" w:hAnsi="Courier New"/>
          <w:sz w:val="20"/>
        </w:rPr>
        <w:br/>
        <w:t xml:space="preserve">    full_name = db.Column(db.String(100), nullable=False)</w:t>
      </w:r>
      <w:r>
        <w:rPr>
          <w:rFonts w:ascii="Courier New" w:hAnsi="Courier New"/>
          <w:sz w:val="20"/>
        </w:rPr>
        <w:br/>
        <w:t xml:space="preserve">    phone_number = db.Column(db.String(15), nullable=False, unique=True)</w:t>
      </w:r>
      <w:r>
        <w:rPr>
          <w:rFonts w:ascii="Courier New" w:hAnsi="Courier New"/>
          <w:sz w:val="20"/>
        </w:rPr>
        <w:br/>
        <w:t xml:space="preserve">    birth_date = db.Column(db.Date, nullable=False)</w:t>
      </w:r>
      <w:r>
        <w:rPr>
          <w:rFonts w:ascii="Courier New" w:hAnsi="Courier New"/>
          <w:sz w:val="20"/>
        </w:rPr>
        <w:br/>
        <w:t xml:space="preserve">    login = db.Column(db.String(50), nullable=False, unique=True)</w:t>
      </w:r>
      <w:r>
        <w:rPr>
          <w:rFonts w:ascii="Courier New" w:hAnsi="Courier New"/>
          <w:sz w:val="20"/>
        </w:rPr>
        <w:br/>
        <w:t xml:space="preserve">    password = db.Column(db.String(100), nullable=False)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role = db.Column(db.String(50), nullable=False, default='postoronniy')</w:t>
      </w:r>
      <w:r>
        <w:rPr>
          <w:rFonts w:ascii="Courier New" w:hAnsi="Courier New"/>
          <w:sz w:val="20"/>
        </w:rPr>
        <w:br/>
      </w:r>
    </w:p>
    <w:p w14:paraId="3DE6CAFE" w14:textId="77777777" w:rsidR="008C1A6B" w:rsidRPr="00047D69" w:rsidRDefault="00000000">
      <w:pPr>
        <w:pStyle w:val="1"/>
        <w:rPr>
          <w:lang w:val="ru-RU"/>
        </w:rPr>
      </w:pPr>
      <w:r w:rsidRPr="00047D69">
        <w:rPr>
          <w:lang w:val="ru-RU"/>
        </w:rPr>
        <w:t>3. Тестирование приложения</w:t>
      </w:r>
    </w:p>
    <w:p w14:paraId="5A0642AC" w14:textId="77777777" w:rsidR="008C1A6B" w:rsidRPr="00047D69" w:rsidRDefault="00000000">
      <w:pPr>
        <w:rPr>
          <w:lang w:val="ru-RU"/>
        </w:rPr>
      </w:pPr>
      <w:r w:rsidRPr="00047D69">
        <w:rPr>
          <w:lang w:val="ru-RU"/>
        </w:rPr>
        <w:t>Для проверки корректной работы приложения были проведены следующие тесты:</w:t>
      </w:r>
      <w:r w:rsidRPr="00047D69">
        <w:rPr>
          <w:lang w:val="ru-RU"/>
        </w:rPr>
        <w:br/>
      </w:r>
      <w:r w:rsidRPr="00047D69">
        <w:rPr>
          <w:lang w:val="ru-RU"/>
        </w:rPr>
        <w:br/>
        <w:t>1. Функциональные тесты:</w:t>
      </w:r>
      <w:r w:rsidRPr="00047D69">
        <w:rPr>
          <w:lang w:val="ru-RU"/>
        </w:rPr>
        <w:br/>
        <w:t>- Проверка регистрации, входа и авторизации для всех ролей.</w:t>
      </w:r>
      <w:r w:rsidRPr="00047D69">
        <w:rPr>
          <w:lang w:val="ru-RU"/>
        </w:rPr>
        <w:br/>
        <w:t>- Проверка создания, редактирования и удаления доставок менеджером.</w:t>
      </w:r>
      <w:r w:rsidRPr="00047D69">
        <w:rPr>
          <w:lang w:val="ru-RU"/>
        </w:rPr>
        <w:br/>
        <w:t>- Подтверждение доставки курьером.</w:t>
      </w:r>
      <w:r w:rsidRPr="00047D69">
        <w:rPr>
          <w:lang w:val="ru-RU"/>
        </w:rPr>
        <w:br/>
      </w:r>
      <w:r w:rsidRPr="00047D69">
        <w:rPr>
          <w:lang w:val="ru-RU"/>
        </w:rPr>
        <w:br/>
        <w:t>2. Модульные тесты:</w:t>
      </w:r>
      <w:r w:rsidRPr="00047D69">
        <w:rPr>
          <w:lang w:val="ru-RU"/>
        </w:rPr>
        <w:br/>
        <w:t xml:space="preserve">- Тестирование маршрутов </w:t>
      </w:r>
      <w:r>
        <w:t>Flask</w:t>
      </w:r>
      <w:r w:rsidRPr="00047D69">
        <w:rPr>
          <w:lang w:val="ru-RU"/>
        </w:rPr>
        <w:t xml:space="preserve"> и взаимодействия с базой данных.</w:t>
      </w:r>
      <w:r w:rsidRPr="00047D69">
        <w:rPr>
          <w:lang w:val="ru-RU"/>
        </w:rPr>
        <w:br/>
        <w:t xml:space="preserve">3. Тестирование безопасности: защита от </w:t>
      </w:r>
      <w:r>
        <w:t>SQL</w:t>
      </w:r>
      <w:r w:rsidRPr="00047D69">
        <w:rPr>
          <w:lang w:val="ru-RU"/>
        </w:rPr>
        <w:t>-инъекций, проверка прав доступа.</w:t>
      </w:r>
    </w:p>
    <w:p w14:paraId="3D389681" w14:textId="77777777" w:rsidR="008C1A6B" w:rsidRPr="00047D69" w:rsidRDefault="00000000">
      <w:pPr>
        <w:pStyle w:val="1"/>
        <w:rPr>
          <w:lang w:val="ru-RU"/>
        </w:rPr>
      </w:pPr>
      <w:r w:rsidRPr="00047D69">
        <w:rPr>
          <w:lang w:val="ru-RU"/>
        </w:rPr>
        <w:t>4. Уязвимости и их защита</w:t>
      </w:r>
    </w:p>
    <w:p w14:paraId="3EF29A6C" w14:textId="77777777" w:rsidR="008C1A6B" w:rsidRPr="00047D69" w:rsidRDefault="00000000">
      <w:pPr>
        <w:rPr>
          <w:lang w:val="ru-RU"/>
        </w:rPr>
      </w:pPr>
      <w:r w:rsidRPr="00047D69">
        <w:rPr>
          <w:lang w:val="ru-RU"/>
        </w:rPr>
        <w:t>Для обеспечения безопасности приложения были реализованы следующие меры:</w:t>
      </w:r>
      <w:r w:rsidRPr="00047D69">
        <w:rPr>
          <w:lang w:val="ru-RU"/>
        </w:rPr>
        <w:br/>
        <w:t xml:space="preserve">- Использование </w:t>
      </w:r>
      <w:r>
        <w:t>ORM</w:t>
      </w:r>
      <w:r w:rsidRPr="00047D69">
        <w:rPr>
          <w:lang w:val="ru-RU"/>
        </w:rPr>
        <w:t xml:space="preserve"> для защиты от </w:t>
      </w:r>
      <w:r>
        <w:t>SQL</w:t>
      </w:r>
      <w:r w:rsidRPr="00047D69">
        <w:rPr>
          <w:lang w:val="ru-RU"/>
        </w:rPr>
        <w:t>-инъекций.</w:t>
      </w:r>
      <w:r w:rsidRPr="00047D69">
        <w:rPr>
          <w:lang w:val="ru-RU"/>
        </w:rPr>
        <w:br/>
        <w:t xml:space="preserve">- Хэширование паролей с использованием </w:t>
      </w:r>
      <w:r>
        <w:t>bcrypt</w:t>
      </w:r>
      <w:r w:rsidRPr="00047D69">
        <w:rPr>
          <w:lang w:val="ru-RU"/>
        </w:rPr>
        <w:t>.</w:t>
      </w:r>
      <w:r w:rsidRPr="00047D69">
        <w:rPr>
          <w:lang w:val="ru-RU"/>
        </w:rPr>
        <w:br/>
        <w:t>- Разделение прав доступа для ролей.</w:t>
      </w:r>
      <w:r w:rsidRPr="00047D69">
        <w:rPr>
          <w:lang w:val="ru-RU"/>
        </w:rPr>
        <w:br/>
        <w:t xml:space="preserve">- Экранирование данных в шаблонах для защиты от </w:t>
      </w:r>
      <w:r>
        <w:t>XSS</w:t>
      </w:r>
      <w:r w:rsidRPr="00047D69">
        <w:rPr>
          <w:lang w:val="ru-RU"/>
        </w:rPr>
        <w:t>-атак.</w:t>
      </w:r>
    </w:p>
    <w:p w14:paraId="7C1AE69D" w14:textId="77777777" w:rsidR="008C1A6B" w:rsidRPr="00047D69" w:rsidRDefault="00000000">
      <w:pPr>
        <w:pStyle w:val="1"/>
        <w:rPr>
          <w:lang w:val="ru-RU"/>
        </w:rPr>
      </w:pPr>
      <w:r w:rsidRPr="00047D69">
        <w:rPr>
          <w:lang w:val="ru-RU"/>
        </w:rPr>
        <w:t>5. Выводы и результаты</w:t>
      </w:r>
    </w:p>
    <w:p w14:paraId="2F0E1CE2" w14:textId="77777777" w:rsidR="008C1A6B" w:rsidRPr="00047D69" w:rsidRDefault="00000000">
      <w:pPr>
        <w:rPr>
          <w:lang w:val="ru-RU"/>
        </w:rPr>
      </w:pPr>
      <w:r w:rsidRPr="00047D69">
        <w:rPr>
          <w:lang w:val="ru-RU"/>
        </w:rPr>
        <w:t>Разработанное приложение успешно решает поставленные задачи и обладает гибкостью для дальнейшего развития.</w:t>
      </w:r>
    </w:p>
    <w:p w14:paraId="4B76C9B7" w14:textId="77777777" w:rsidR="008C1A6B" w:rsidRPr="00047D69" w:rsidRDefault="00000000">
      <w:pPr>
        <w:pStyle w:val="1"/>
        <w:rPr>
          <w:lang w:val="ru-RU"/>
        </w:rPr>
      </w:pPr>
      <w:r w:rsidRPr="00047D69">
        <w:rPr>
          <w:lang w:val="ru-RU"/>
        </w:rPr>
        <w:t>6. Список использованных источников</w:t>
      </w:r>
    </w:p>
    <w:p w14:paraId="2725537D" w14:textId="77777777" w:rsidR="008C1A6B" w:rsidRDefault="00000000">
      <w:r w:rsidRPr="00047D69">
        <w:rPr>
          <w:lang w:val="ru-RU"/>
        </w:rPr>
        <w:t xml:space="preserve">1. </w:t>
      </w:r>
      <w:r>
        <w:t>Flask</w:t>
      </w:r>
      <w:r w:rsidRPr="00047D69">
        <w:rPr>
          <w:lang w:val="ru-RU"/>
        </w:rPr>
        <w:t xml:space="preserve"> </w:t>
      </w:r>
      <w:r>
        <w:t>Documentation</w:t>
      </w:r>
      <w:r w:rsidRPr="00047D69">
        <w:rPr>
          <w:lang w:val="ru-RU"/>
        </w:rPr>
        <w:t xml:space="preserve"> - </w:t>
      </w:r>
      <w:r>
        <w:t>https</w:t>
      </w:r>
      <w:r w:rsidRPr="00047D69">
        <w:rPr>
          <w:lang w:val="ru-RU"/>
        </w:rPr>
        <w:t>://</w:t>
      </w:r>
      <w:r>
        <w:t>flask</w:t>
      </w:r>
      <w:r w:rsidRPr="00047D69">
        <w:rPr>
          <w:lang w:val="ru-RU"/>
        </w:rPr>
        <w:t>.</w:t>
      </w:r>
      <w:r>
        <w:t>palletsprojects</w:t>
      </w:r>
      <w:r w:rsidRPr="00047D69">
        <w:rPr>
          <w:lang w:val="ru-RU"/>
        </w:rPr>
        <w:t>.</w:t>
      </w:r>
      <w:r>
        <w:t>com</w:t>
      </w:r>
      <w:r w:rsidRPr="00047D69">
        <w:rPr>
          <w:lang w:val="ru-RU"/>
        </w:rPr>
        <w:t>/</w:t>
      </w:r>
      <w:r w:rsidRPr="00047D69">
        <w:rPr>
          <w:lang w:val="ru-RU"/>
        </w:rPr>
        <w:br/>
        <w:t xml:space="preserve">2. </w:t>
      </w:r>
      <w:r>
        <w:t>SQLAlchemy Documentation - https://docs.sqlalchemy.org/</w:t>
      </w:r>
      <w:r>
        <w:br/>
        <w:t>3. Jinja2 Documentation - https://jinja.palletsprojects.com/</w:t>
      </w:r>
      <w:r>
        <w:br/>
        <w:t>4. HTML и CSS - https://developer.mozilla.org/ru/</w:t>
      </w:r>
      <w:r>
        <w:br/>
        <w:t>5. bcrypt - https://pypi.org/project/bcrypt/</w:t>
      </w:r>
    </w:p>
    <w:sectPr w:rsidR="008C1A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0031193">
    <w:abstractNumId w:val="8"/>
  </w:num>
  <w:num w:numId="2" w16cid:durableId="1107578181">
    <w:abstractNumId w:val="6"/>
  </w:num>
  <w:num w:numId="3" w16cid:durableId="1877229096">
    <w:abstractNumId w:val="5"/>
  </w:num>
  <w:num w:numId="4" w16cid:durableId="409431745">
    <w:abstractNumId w:val="4"/>
  </w:num>
  <w:num w:numId="5" w16cid:durableId="1865289640">
    <w:abstractNumId w:val="7"/>
  </w:num>
  <w:num w:numId="6" w16cid:durableId="2126733409">
    <w:abstractNumId w:val="3"/>
  </w:num>
  <w:num w:numId="7" w16cid:durableId="1633750990">
    <w:abstractNumId w:val="2"/>
  </w:num>
  <w:num w:numId="8" w16cid:durableId="2021616273">
    <w:abstractNumId w:val="1"/>
  </w:num>
  <w:num w:numId="9" w16cid:durableId="32879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D69"/>
    <w:rsid w:val="0006063C"/>
    <w:rsid w:val="0015074B"/>
    <w:rsid w:val="00247C2F"/>
    <w:rsid w:val="0029639D"/>
    <w:rsid w:val="00326F90"/>
    <w:rsid w:val="008C1A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D3EA4E"/>
  <w14:defaultImageDpi w14:val="300"/>
  <w15:docId w15:val="{86002C76-C043-40D0-9612-F077CDC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Andrey Zero</cp:lastModifiedBy>
  <cp:revision>3</cp:revision>
  <dcterms:created xsi:type="dcterms:W3CDTF">2013-12-23T23:15:00Z</dcterms:created>
  <dcterms:modified xsi:type="dcterms:W3CDTF">2024-12-19T10:06:00Z</dcterms:modified>
  <cp:category/>
</cp:coreProperties>
</file>